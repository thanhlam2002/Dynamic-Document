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ĐỖ XUÂN TRƯỜNG</w:t>
      </w:r>
    </w:p>
    <w:p>
      <w:r>
        <w:t>📍 Hà Nội | 📧 doxuantruong120605@gmail.com | ☎️ 09xx.xxx.xxx</w:t>
      </w:r>
    </w:p>
    <w:p>
      <w:r>
        <w:t>💼 GitHub: github.com/doxuantruongDEV</w:t>
      </w:r>
    </w:p>
    <w:p>
      <w:pPr>
        <w:pStyle w:val="Heading2"/>
      </w:pPr>
      <w:r>
        <w:t>TÓM TẮT NGHỀ NGHIỆP</w:t>
      </w:r>
    </w:p>
    <w:p>
      <w:r>
        <w:t>Lập trình viên trẻ tốt nghiệp FPT Academy International, chuyên ngành Kỹ thuật phần mềm. Có kinh nghiệm phát triển website động với Spring Boot, HTML/CSS/JS; tham gia nhiều dự án thực tế với vai trò Full-stack Developer và Tester. Tinh thần làm việc nhóm tốt, cầu tiến, chịu học hỏi và thích ứng nhanh với môi trường mới.</w:t>
      </w:r>
    </w:p>
    <w:p>
      <w:pPr>
        <w:pStyle w:val="Heading2"/>
      </w:pPr>
      <w:r>
        <w:t>HỌC VẤN</w:t>
      </w:r>
    </w:p>
    <w:p>
      <w:r>
        <w:t>FPT Academy International — Chuyên ngành Kỹ thuật phần mềm</w:t>
        <w:br/>
        <w:t>🎓 2021 – 2024</w:t>
      </w:r>
    </w:p>
    <w:p>
      <w:pPr>
        <w:pStyle w:val="Heading2"/>
      </w:pPr>
      <w:r>
        <w:t>KỸ NĂNG CHUYÊN MÔN</w:t>
      </w:r>
    </w:p>
    <w:p>
      <w:r>
        <w:t>Ngôn ngữ lập trình: Java, HTML, CSS, JavaScript</w:t>
        <w:br/>
        <w:t>Framework: Spring Boot, Bootstrap</w:t>
        <w:br/>
        <w:t>Cơ sở dữ liệu: MySQL, SQLite</w:t>
        <w:br/>
        <w:t>Công cụ &amp; IDE: IntelliJ IDEA, VS Code, Git, Selenium, Trello</w:t>
        <w:br/>
        <w:t>Kỹ năng khác: Test case, kiểm thử giao diện, phát triển giao diện động</w:t>
      </w:r>
    </w:p>
    <w:p>
      <w:pPr>
        <w:pStyle w:val="Heading2"/>
      </w:pPr>
      <w:r>
        <w:t>KINH NGHIỆM LÀM VIỆC</w:t>
      </w:r>
    </w:p>
    <w:p>
      <w:pPr>
        <w:pStyle w:val="Heading3"/>
      </w:pPr>
      <w:r>
        <w:t>FPT Software (2023 – nay)</w:t>
      </w:r>
    </w:p>
    <w:p>
      <w:r>
        <w:t>Vị trí: Project Developer / Tester</w:t>
      </w:r>
    </w:p>
    <w:p>
      <w:r>
        <w:t>- Tham gia kiểm thử và phát triển module cho các dự án nội bộ.</w:t>
        <w:br/>
        <w:t>- Viết test case, thực thi kiểm thử và báo cáo lỗi.</w:t>
      </w:r>
    </w:p>
    <w:p>
      <w:pPr>
        <w:pStyle w:val="Heading3"/>
      </w:pPr>
      <w:r>
        <w:t>Bitwise Việt Nam (2024 – nay)</w:t>
      </w:r>
    </w:p>
    <w:p>
      <w:r>
        <w:t>Vị trí: Project Developer / Tester</w:t>
      </w:r>
    </w:p>
    <w:p>
      <w:r>
        <w:t>- Phát triển giao diện và chức năng người dùng.</w:t>
        <w:br/>
        <w:t>- Tham gia vào xây dựng cơ sở dữ liệu và API.</w:t>
        <w:br/>
        <w:t>- Kiểm thử toàn bộ luồng hoạt động hệ thống.</w:t>
      </w:r>
    </w:p>
    <w:p>
      <w:pPr>
        <w:pStyle w:val="Heading2"/>
      </w:pPr>
      <w:r>
        <w:t>DỰ ÁN THỰC TẾ TIÊU BIỂU</w:t>
      </w:r>
    </w:p>
    <w:p>
      <w:pPr>
        <w:pStyle w:val="Heading3"/>
      </w:pPr>
      <w:r>
        <w:t>Website Đặt Lịch Cắt Tóc (01/2024 – 07/2025)</w:t>
      </w:r>
    </w:p>
    <w:p>
      <w:r>
        <w:t>Vai trò: Full-stack Developer</w:t>
      </w:r>
    </w:p>
    <w:p>
      <w:r>
        <w:t>- Xây dựng database, API và giao diện web.</w:t>
        <w:br/>
        <w:t>- Thực hiện test case toàn bộ luồng đặt lịch và hiển thị dữ liệu.</w:t>
        <w:br/>
        <w:t>Công nghệ: Java, Spring Boot, HTML, CSS, JS, MySQL</w:t>
        <w:br/>
        <w:t>Link GitHub: github.com/30-dung</w:t>
      </w:r>
    </w:p>
    <w:p>
      <w:pPr>
        <w:pStyle w:val="Heading3"/>
      </w:pPr>
      <w:r>
        <w:t>Website Bảo Hiểm Xe Hơi Online (06/2024 – 12/2024)</w:t>
      </w:r>
    </w:p>
    <w:p>
      <w:r>
        <w:t>Vai trò: Front-end Developer</w:t>
      </w:r>
    </w:p>
    <w:p>
      <w:r>
        <w:t>- Thiết kế giao diện đăng nhập, đăng ký, phân quyền.</w:t>
        <w:br/>
        <w:t>- Xây dựng chức năng quản lý người dùng cho admin.</w:t>
        <w:br/>
        <w:t>- Fix lỗi UI/UX, cập nhật database, test toàn bộ chức năng.</w:t>
        <w:br/>
        <w:t>Công nghệ: Spring Boot, Bootstrap, JS, MySQL</w:t>
        <w:br/>
        <w:t>Link GitHub: github.com/TigersFive/G3.git</w:t>
      </w:r>
    </w:p>
    <w:p>
      <w:pPr>
        <w:pStyle w:val="Heading3"/>
      </w:pPr>
      <w:r>
        <w:t>Rentaly – Website Kinh Doanh Ô Tô (01/2024 – 06/2024)</w:t>
      </w:r>
    </w:p>
    <w:p>
      <w:r>
        <w:t>Vai trò: Front-end Developer</w:t>
      </w:r>
    </w:p>
    <w:p>
      <w:r>
        <w:t>- Thiết kế giao diện người dùng, hiển thị dữ liệu động.</w:t>
        <w:br/>
        <w:t>- Xây dựng login/register, cập nhật profile khách hàng.</w:t>
        <w:br/>
        <w:t>Công nghệ: HTML, CSS, JS, MySQL</w:t>
        <w:br/>
        <w:t>Link GitHub: github.com/doxuantruongDEV/Rentaly.git</w:t>
      </w:r>
    </w:p>
    <w:p>
      <w:pPr>
        <w:pStyle w:val="Heading3"/>
      </w:pPr>
      <w:r>
        <w:t>Website Olympic (07/2023 – 12/2023)</w:t>
      </w:r>
    </w:p>
    <w:p>
      <w:r>
        <w:t>Vai trò: Front-end Developer</w:t>
      </w:r>
    </w:p>
    <w:p>
      <w:r>
        <w:t>- Xây dựng giao diện tĩnh hiện đại, 90% code UI.</w:t>
        <w:br/>
        <w:t>- Fix lỗi layout, cải thiện hiển thị trên đa nền tảng.</w:t>
        <w:br/>
        <w:t>Công nghệ: HTML, CSS, JS</w:t>
        <w:br/>
        <w:t>Link GitHub: github.com/doxuantruong120605/project.git</w:t>
      </w:r>
    </w:p>
    <w:p>
      <w:pPr>
        <w:pStyle w:val="Heading2"/>
      </w:pPr>
      <w:r>
        <w:t>MỤC TIÊU NGHỀ NGHIỆP</w:t>
      </w:r>
    </w:p>
    <w:p>
      <w:r>
        <w:t>Phát triển bản thân trở thành Full-stack Developer chuyên nghiệp, có thể tham gia vào toàn bộ quy trình phát triển phần mềm. Hướng đến môi trường năng động, sáng tạo, nơi có thể học hỏi công nghệ mới và đóng góp giá trị thật cho doanh nghiệp.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